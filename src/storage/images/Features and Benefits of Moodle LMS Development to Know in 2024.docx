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Features and Benefits of Moodle LMS Development in 2024: A Comprehensive Guide</w:t>
      </w:r>
    </w:p>
    <w:p>
      <w:r>
        <w:drawing>
          <wp:inline xmlns:a="http://schemas.openxmlformats.org/drawingml/2006/main" xmlns:pic="http://schemas.openxmlformats.org/drawingml/2006/picture">
            <wp:extent cx="3287948" cy="3287948"/>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3287948" cy="3287948"/>
                    </a:xfrm>
                    <a:prstGeom prst="rect"/>
                  </pic:spPr>
                </pic:pic>
              </a:graphicData>
            </a:graphic>
          </wp:inline>
        </w:drawing>
      </w:r>
    </w:p>
    <w:p>
      <w:r>
        <w:t>‍</w:t>
      </w:r>
    </w:p>
    <w:p>
      <w:r>
        <w:t>Image Source: FreeImages‍</w:t>
      </w:r>
    </w:p>
    <w:p>
      <w:r>
        <w:t>---</w:t>
      </w:r>
    </w:p>
    <w:p>
      <w:pPr>
        <w:pStyle w:val="Heading2"/>
      </w:pPr>
      <w:r>
        <w:t>Introduction</w:t>
      </w:r>
    </w:p>
    <w:p>
      <w:r>
        <w:t>In the ever-evolving landscape of education and training, e-Learning has become a vital tool for institutions and enterprises. With the rise of remote work and the impact of the COVID-19 pandemic, there has been an increased demand for flexible and accessible learning solutions. One such solution is Moodle LMS (Learning Management System). Moodle LMS is a cloud-based platform that offers a wide range of online learning courses and provides a seamless learning experience for both students and employees.</w:t>
      </w:r>
    </w:p>
    <w:p>
      <w:r>
        <w:t>In this comprehensive guide, we will explore the features and benefits of Moodle LMS development in 2024. We will delve into the various advantages it offers, its key features, and the cost associated with creating your own Moodle development course. Let's embark on this journey to discover how Moodle LMS can revolutionize e-Learning in the coming year.</w:t>
      </w:r>
    </w:p>
    <w:p>
      <w:pPr>
        <w:pStyle w:val="Heading2"/>
      </w:pPr>
      <w:r>
        <w:t>What is a Learning Management System (LMS)?</w:t>
      </w:r>
    </w:p>
    <w:p>
      <w:r>
        <w:t>Before we dive into the world of Moodle LMS, let's first understand what a Learning Management System is. A Learning Management System, or LMS, is a powerful software application that serves as a comprehensive framework for managing the entire learning journey of individuals and organizations. It allows for the storage, sharing, and tracking of learning content, ensuring a streamlined learning experience.</w:t>
      </w:r>
    </w:p>
    <w:p>
      <w:r>
        <w:t>There are various types of LMS available, catering to different learning needs and preferences. These include open-source LMS, cloud-based LMS, enterprise LMS, social LMS, mobile LMS, SaaS LMS, on-premises LMS, and commercial LMS. Each type has its own set of applications, such as onboarding and recruitment, employee training, professional development, compliance training, and more.</w:t>
      </w:r>
    </w:p>
    <w:p>
      <w:pPr>
        <w:pStyle w:val="Heading2"/>
      </w:pPr>
      <w:r>
        <w:t>Introduction to Moodle LMS</w:t>
      </w:r>
    </w:p>
    <w:p>
      <w:r>
        <w:t>Moodle LMS, short for Modular Object-Oriented Dynamic Learning Environment, is a popular learning management system that was launched in 2002. It is an innovative platform that allows educational institutions and organizations to create and modify their own courses. With its robust features and integration capabilities, Moodle makes it easy for users to track their progress and gain valuable insights.</w:t>
      </w:r>
    </w:p>
    <w:p>
      <w:pPr>
        <w:pStyle w:val="Heading3"/>
      </w:pPr>
      <w:r>
        <w:t>Benefits of Moodle LMS Development</w:t>
      </w:r>
    </w:p>
    <w:p>
      <w:r>
        <w:t>Moodle LMS development offers numerous benefits for students, professionals, and organizations alike. Let's explore some of the key advantages of using Moodle LMS in your learning journey:</w:t>
      </w:r>
    </w:p>
    <w:p>
      <w:pPr>
        <w:pStyle w:val="ListNumber"/>
      </w:pPr>
      <w:r>
        <w:rPr>
          <w:b/>
        </w:rPr>
        <w:t>Seamless integration:</w:t>
      </w:r>
      <w:r>
        <w:t xml:space="preserve"> Moodle development seamlessly integrates with your existing tech stack or environment, ensuring smooth data sharing between multiple systems and locations.</w:t>
      </w:r>
    </w:p>
    <w:p>
      <w:pPr>
        <w:pStyle w:val="ListNumber"/>
      </w:pPr>
      <w:r>
        <w:rPr>
          <w:b/>
        </w:rPr>
        <w:t>Cost-effective learning tools/courses:</w:t>
      </w:r>
      <w:r>
        <w:t xml:space="preserve"> Moodle LMS, being an open-source platform, offers a wide range of interactive and cost-effective e-Learning courses, catering to a diverse student base.</w:t>
      </w:r>
    </w:p>
    <w:p>
      <w:pPr>
        <w:pStyle w:val="ListNumber"/>
      </w:pPr>
      <w:r>
        <w:rPr>
          <w:b/>
        </w:rPr>
        <w:t>Robust course management:</w:t>
      </w:r>
      <w:r>
        <w:t xml:space="preserve"> With Moodle LMS, you can benefit from advanced site customization and add-ons to enhance your course management features. This includes lesson plans, assignment reporting, grading tools, and more.</w:t>
      </w:r>
    </w:p>
    <w:p>
      <w:pPr>
        <w:pStyle w:val="ListNumber"/>
      </w:pPr>
      <w:r>
        <w:rPr>
          <w:b/>
        </w:rPr>
        <w:t>Content management:</w:t>
      </w:r>
      <w:r>
        <w:t xml:space="preserve"> Moodle LMS comes equipped with the latest learning standards, allowing users to enhance the quality and readability of their content. You can easily add captivating images, engaging videos, and stunning graphics to make your courses more engaging.</w:t>
      </w:r>
    </w:p>
    <w:p>
      <w:pPr>
        <w:pStyle w:val="ListNumber"/>
      </w:pPr>
      <w:r>
        <w:rPr>
          <w:b/>
        </w:rPr>
        <w:t>Highly interactive user interface:</w:t>
      </w:r>
      <w:r>
        <w:t xml:space="preserve"> Moodle development provides a seamless and user-friendly interface, ensuring a delightful and enriching experience throughout the learning journey.</w:t>
      </w:r>
    </w:p>
    <w:p>
      <w:pPr>
        <w:pStyle w:val="ListNumber"/>
      </w:pPr>
      <w:r>
        <w:rPr>
          <w:b/>
        </w:rPr>
        <w:t>Easy access:</w:t>
      </w:r>
      <w:r>
        <w:t xml:space="preserve"> Real-time access is a key benefit of Moodle LMS development. Users can learn at their own pace, with personalized courses tailored to their specific needs.</w:t>
      </w:r>
    </w:p>
    <w:p>
      <w:pPr>
        <w:pStyle w:val="ListNumber"/>
      </w:pPr>
      <w:r>
        <w:rPr>
          <w:b/>
        </w:rPr>
        <w:t>Collaborative learning tools:</w:t>
      </w:r>
      <w:r>
        <w:t xml:space="preserve"> Moodle LMS fosters a sense of community in e-Learning by leveraging collaborative tools such as discussion forums, live chatrooms, leaderboards, and wikis. This facilitates seamless communication and collaboration among students and employees.</w:t>
      </w:r>
    </w:p>
    <w:p>
      <w:pPr>
        <w:pStyle w:val="ListNumber"/>
      </w:pPr>
      <w:r>
        <w:rPr>
          <w:b/>
        </w:rPr>
        <w:t>Multimedia integration:</w:t>
      </w:r>
      <w:r>
        <w:t xml:space="preserve"> Moodle development enables smart learning by incorporating multimedia elements such as video tutorials, images, audio notes, and more. This caters to diverse learning methods and enhances the overall learning experience.</w:t>
      </w:r>
    </w:p>
    <w:p>
      <w:pPr>
        <w:pStyle w:val="ListNumber"/>
      </w:pPr>
      <w:r>
        <w:rPr>
          <w:b/>
        </w:rPr>
        <w:t>Flexibility and customizations:</w:t>
      </w:r>
      <w:r>
        <w:t xml:space="preserve"> Moodle provides a highly flexible and customizable framework that caters to diverse courses, content formats, and teaching methods. This allows you to tailor your courses to meet specific learning objectives.</w:t>
      </w:r>
    </w:p>
    <w:p>
      <w:pPr>
        <w:pStyle w:val="Heading3"/>
      </w:pPr>
      <w:r>
        <w:t>Best Moodle LMS Features to Consider</w:t>
      </w:r>
    </w:p>
    <w:p>
      <w:r>
        <w:t>When investing in a Moodle development project, there are several features that you should consider to enhance the learning experience. These features include:</w:t>
      </w:r>
    </w:p>
    <w:p>
      <w:pPr>
        <w:pStyle w:val="ListNumber"/>
      </w:pPr>
      <w:r>
        <w:rPr>
          <w:b/>
        </w:rPr>
        <w:t>Personalized courses:</w:t>
      </w:r>
      <w:r>
        <w:t xml:space="preserve"> Moodle LMS allows you to create personalized courses tailored to individual learners' needs and preferences.</w:t>
      </w:r>
    </w:p>
    <w:p>
      <w:pPr>
        <w:pStyle w:val="ListNumber"/>
      </w:pPr>
      <w:r>
        <w:rPr>
          <w:b/>
        </w:rPr>
        <w:t>Vast extensions and plugins:</w:t>
      </w:r>
      <w:r>
        <w:t xml:space="preserve"> Moodle offers a wide range of extensions and plugins that enhance the functionality and customization options of your courses.</w:t>
      </w:r>
    </w:p>
    <w:p>
      <w:pPr>
        <w:pStyle w:val="ListNumber"/>
      </w:pPr>
      <w:r>
        <w:rPr>
          <w:b/>
        </w:rPr>
        <w:t>Mobile accessibility:</w:t>
      </w:r>
      <w:r>
        <w:t xml:space="preserve"> Moodle is designed to be mobile-responsive, allowing learners to access their courses anytime, anywhere, from any device.</w:t>
      </w:r>
    </w:p>
    <w:p>
      <w:pPr>
        <w:pStyle w:val="ListNumber"/>
      </w:pPr>
      <w:r>
        <w:rPr>
          <w:b/>
        </w:rPr>
        <w:t>Tracking and progress assessment:</w:t>
      </w:r>
      <w:r>
        <w:t xml:space="preserve"> Moodle LMS provides robust tracking and progress assessment tools, enabling learners and instructors to monitor individual progress and performance.</w:t>
      </w:r>
    </w:p>
    <w:p>
      <w:pPr>
        <w:pStyle w:val="ListNumber"/>
      </w:pPr>
      <w:r>
        <w:rPr>
          <w:b/>
        </w:rPr>
        <w:t>Admin control panel:</w:t>
      </w:r>
      <w:r>
        <w:t xml:space="preserve"> With Moodle, administrators have full control over course management, user enrollment, and access permissions.</w:t>
      </w:r>
    </w:p>
    <w:p>
      <w:pPr>
        <w:pStyle w:val="ListNumber"/>
      </w:pPr>
      <w:r>
        <w:rPr>
          <w:b/>
        </w:rPr>
        <w:t>Multilingual navigation:</w:t>
      </w:r>
      <w:r>
        <w:t xml:space="preserve"> Moodle supports multilingual navigation, making it accessible to global users and facilitating a diverse learning community.</w:t>
      </w:r>
    </w:p>
    <w:p>
      <w:pPr>
        <w:pStyle w:val="ListNumber"/>
      </w:pPr>
      <w:r>
        <w:rPr>
          <w:b/>
        </w:rPr>
        <w:t>Robust security patches:</w:t>
      </w:r>
      <w:r>
        <w:t xml:space="preserve"> Moodle LMS regularly releases security patches and updates to ensure the safety and privacy of user data.</w:t>
      </w:r>
    </w:p>
    <w:p>
      <w:pPr>
        <w:pStyle w:val="ListNumber"/>
      </w:pPr>
      <w:r>
        <w:rPr>
          <w:b/>
        </w:rPr>
        <w:t>Comprehensive analytics and reporting:</w:t>
      </w:r>
      <w:r>
        <w:t xml:space="preserve"> Moodle provides detailed analytics and reporting features, allowing instructors and administrators to gain valuable insights into course performance and learner engagement.</w:t>
      </w:r>
    </w:p>
    <w:p>
      <w:pPr>
        <w:pStyle w:val="ListNumber"/>
      </w:pPr>
      <w:r>
        <w:rPr>
          <w:b/>
        </w:rPr>
        <w:t>Reliable and secure user authentication:</w:t>
      </w:r>
      <w:r>
        <w:t xml:space="preserve"> Moodle offers various authentication methods, including single sign-on (SSO) and integration with existing user databases, ensuring secure access for learners.</w:t>
      </w:r>
    </w:p>
    <w:p>
      <w:pPr>
        <w:pStyle w:val="ListNumber"/>
      </w:pPr>
      <w:r>
        <w:rPr>
          <w:b/>
        </w:rPr>
        <w:t>Security and data privacy:</w:t>
      </w:r>
      <w:r>
        <w:t xml:space="preserve"> Moodle prioritizes data security and privacy, implementing industry-standard security measures to protect user information.</w:t>
      </w:r>
    </w:p>
    <w:p>
      <w:pPr>
        <w:pStyle w:val="ListNumber"/>
      </w:pPr>
      <w:r>
        <w:rPr>
          <w:b/>
        </w:rPr>
        <w:t>Comprehensive &amp; timely updates:</w:t>
      </w:r>
      <w:r>
        <w:t xml:space="preserve"> Moodle LMS is continuously updated to incorporate new features, enhancements, and bug fixes, ensuring a seamless and up-to-date learning experience.</w:t>
      </w:r>
    </w:p>
    <w:p>
      <w:pPr>
        <w:pStyle w:val="Heading2"/>
      </w:pPr>
      <w:r>
        <w:t>How much does it Cost to create your own Moodle Development course?</w:t>
      </w:r>
    </w:p>
    <w:p>
      <w:r>
        <w:t>The cost associated with creating a personalized Moodle development course may vary depending on several factors, including project requirements, add-ons and customizations, premium features/tools, and course duration and complexity. On average, the cost of a Moodle development project falls between $15,000 to $60,000.</w:t>
      </w:r>
    </w:p>
    <w:p>
      <w:r>
        <w:t>It's important to note that if your existing Moodle site looks outdated or suffers from poor navigation, investing in UX/UI design services can greatly enhance the user experience. Customizing your Moodle homepage and seeking the expertise of a professional web development company can ensure a modern and user-friendly interface.</w:t>
      </w:r>
    </w:p>
    <w:p>
      <w:pPr>
        <w:pStyle w:val="Heading2"/>
      </w:pPr>
      <w:r>
        <w:t>In Conclusion</w:t>
      </w:r>
    </w:p>
    <w:p>
      <w:r>
        <w:t>Moodle LMS development offers a comprehensive and adaptable platform for institutions and organizations to make digital learning a seamless experience. With its wide range of features, seamless integration capabilities, and cost-effective learning tools, Moodle LMS is poised to revolutionize e-Learning in 2024.</w:t>
      </w:r>
    </w:p>
    <w:p>
      <w:r>
        <w:t>Whether you are an educational institution, a corporate training provider, or an individual looking to upskill, Moodle LMS provides the flexibility, customization, and collaboration tools necessary to meet your learning objectives. Embrace the power of Moodle LMS and take your e-Learning initiatives to the next level.</w:t>
      </w:r>
    </w:p>
    <w:p>
      <w:r>
        <w:t>By leveraging the features and benefits of Moodle LMS development, institutions and organizations can unlock a world of possibilities in the realm of e-Learning. With its seamless integration, cost-effective courses, robust course management, and highly interactive user interface, Moodle LMS provides a comprehensive solution for delivering engaging and effective online learning experiences.</w:t>
      </w:r>
    </w:p>
    <w:p>
      <w:r>
        <w:t>So, why wait? Explore the world of Moodle LMS development and embrace the future of e-Learning today!</w:t>
      </w:r>
    </w:p>
    <w:p>
      <w:r>
        <w:t>If you're ready to embark on your Moodle LMS journey or need assistance with customizations, feel free to reach out to us. Our team of experts is here to help you make the most of Moodle LMS and transform your learning initiatives. Contact us /get-a-quote now to get started!</w:t>
      </w:r>
    </w:p>
    <w:p>
      <w:r>
        <w:rPr>
          <w:i/>
        </w:rPr>
        <w:t>Disclaimer: The information provided in this article is based on research and understanding of the subject matter. It does not constitute professional advice. Please consult with a qualified expert or conduct further research for your specific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1708692672.103007</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