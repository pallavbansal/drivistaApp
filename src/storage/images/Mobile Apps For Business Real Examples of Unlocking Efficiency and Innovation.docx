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Mobile Apps for Business: Unlocking Efficiency and Innovation</w:t>
      </w:r>
    </w:p>
    <w:p>
      <w:r>
        <w:drawing>
          <wp:inline xmlns:a="http://schemas.openxmlformats.org/drawingml/2006/main" xmlns:pic="http://schemas.openxmlformats.org/drawingml/2006/picture">
            <wp:extent cx="5303520" cy="353429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303520" cy="3534299"/>
                    </a:xfrm>
                    <a:prstGeom prst="rect"/>
                  </pic:spPr>
                </pic:pic>
              </a:graphicData>
            </a:graphic>
          </wp:inline>
        </w:drawing>
      </w:r>
    </w:p>
    <w:p>
      <w:r>
        <w:t>‍</w:t>
      </w:r>
    </w:p>
    <w:p>
      <w:r>
        <w:t>Photo by stevepb https://pixabay.com/users/stevepb-282134/ on Pixabay https://pixabay.com/photos/smartphone-cellphone-touchscreen-1894723/‍</w:t>
      </w:r>
    </w:p>
    <w:p>
      <w:r>
        <w:t>In today's fast-paced and digitalized world, mobile apps have become a crucial tool for businesses to unlock efficiency and drive innovation. With the widespread adoption of smartphones and the increasing reliance on mobile devices, businesses across various industries are leveraging mobile app development to streamline processes, enhance communication, and foster innovation.</w:t>
      </w:r>
    </w:p>
    <w:p>
      <w:pPr>
        <w:pStyle w:val="Heading2"/>
      </w:pPr>
      <w:r>
        <w:t>Streamlining Processes through Mobile App Integration</w:t>
      </w:r>
    </w:p>
    <w:p>
      <w:r>
        <w:t>One of the key benefits of mobile apps for businesses is their ability to streamline processes through seamless integration with various systems and departments. By providing a unified platform for data flow and collaboration, mobile apps enhance efficiency and reduce manual efforts.</w:t>
      </w:r>
    </w:p>
    <w:p>
      <w:r>
        <w:t>For example, integrating a mobile sales app with a Customer Relationship Management (CRM) system enables sales teams to access real-time customer information, including feedback, purchase history, and stock levels. This integration empowers sales teams to make informed decisions, improve sales performance, and enhance overall organizational agility.</w:t>
      </w:r>
    </w:p>
    <w:p>
      <w:r>
        <w:t>Mobile apps also play a significant role in industries such as logistics, field service management, healthcare, retail, and construction. Logistics companies utilize mobile apps for real-time tracking of fleet and optimizing delivery routes. Field service management apps enable field service teams to access maintenance schedules and update work orders on the go, minimizing downtime and ensuring faster services. Healthcare providers use mobile apps to manage patient records, appointment scheduling, and medication tracking, enhancing care coordination. Retailers leverage mobile apps to track inventory in real-time, manage orders, and improve supply chain efficiency. Construction teams utilize mobile apps for project planning, collaboration, and tracking, streamlining construction processes.</w:t>
      </w:r>
    </w:p>
    <w:p>
      <w:r>
        <w:t>By integrating mobile apps into their operations, businesses can automate processes, reduce errors, and improve overall operational efficiency.</w:t>
      </w:r>
    </w:p>
    <w:p>
      <w:pPr>
        <w:pStyle w:val="Heading2"/>
      </w:pPr>
      <w:r>
        <w:t>Enhancing Communication and Collaboration within Teams</w:t>
      </w:r>
    </w:p>
    <w:p>
      <w:r>
        <w:t>Mobile apps serve as a powerful tool for enhancing communication and collaboration within teams, especially in modern work environments with remote working options. Mobile apps offer various features that facilitate effective communication and collaboration, regardless of physical location.</w:t>
      </w:r>
    </w:p>
    <w:p>
      <w:r>
        <w:t>Instant messaging and file sharing capabilities allow team members to communicate and share information in real-time. Collaborative document editing features enable multiple users to work on a single document simultaneously, promoting teamwork and efficiency. Project management features, such as task creation, assignment, and tracking, enable teams to collaborate on projects seamlessly. Video-conferencing capabilities facilitate face-to-face communication, even when team members are geographically dispersed. Shared calendars ensure efficient scheduling and coordination.</w:t>
      </w:r>
    </w:p>
    <w:p>
      <w:r>
        <w:t>By leveraging these communication and collaboration features, businesses can break down communication barriers, foster teamwork, and improve decision-making processes. Whether team members are in the office or working remotely, mobile apps enable seamless and efficient information exchange, leading to a more connected and responsive workforce.</w:t>
      </w:r>
    </w:p>
    <w:p>
      <w:pPr>
        <w:pStyle w:val="Heading2"/>
      </w:pPr>
      <w:r>
        <w:t>Improved Efficiency for Business through Mobile Apps</w:t>
      </w:r>
    </w:p>
    <w:p>
      <w:r>
        <w:t>Mobile apps offer tangible benefits for businesses in terms of improved efficiency across various industry verticals. By harnessing the power of mobile apps, businesses can enhance accessibility, streamline processes, and automate tasks, leading to increased productivity and reduced costs.</w:t>
      </w:r>
    </w:p>
    <w:p>
      <w:pPr>
        <w:pStyle w:val="Heading3"/>
      </w:pPr>
      <w:r>
        <w:t>Improved Accessibility for Improved Productivity</w:t>
      </w:r>
    </w:p>
    <w:p>
      <w:r>
        <w:t>Mobile apps provide employees with instant access to information from anywhere at any time, enabling them to work as per their convenience and enhancing overall productivity. Whether it's accessing customer data, inventory information, or project updates, mobile apps allow employees to stay connected and make informed decisions on the go.</w:t>
      </w:r>
    </w:p>
    <w:p>
      <w:pPr>
        <w:pStyle w:val="Heading3"/>
      </w:pPr>
      <w:r>
        <w:t>Streamlined Processes for Faster Delivery and Lesser Errors</w:t>
      </w:r>
    </w:p>
    <w:p>
      <w:r>
        <w:t>Integration of mobile apps with business systems streamlines processes, reducing manual efforts and minimizing delays and errors in tasks such as data entry, approval workflows, and order processing. By automating these processes, businesses can improve operational efficiency, reduce human errors, and ensure faster delivery of products or services.</w:t>
      </w:r>
    </w:p>
    <w:p>
      <w:pPr>
        <w:pStyle w:val="Heading3"/>
      </w:pPr>
      <w:r>
        <w:t>Real-time Data Updates that Beat Competition</w:t>
      </w:r>
    </w:p>
    <w:p>
      <w:r>
        <w:t>Mobile apps facilitate real-time data synchronization, ensuring that employees have access to the most up-to-date information. This real-time access to data is crucial for decision-making and staying ahead of the competition. By leveraging real-time data updates, businesses can make informed strategic decisions, adapt to market trends, and gain a competitive edge.</w:t>
      </w:r>
    </w:p>
    <w:p>
      <w:pPr>
        <w:pStyle w:val="Heading3"/>
      </w:pPr>
      <w:r>
        <w:t>Task Automation for Optimum Resource Utilization</w:t>
      </w:r>
    </w:p>
    <w:p>
      <w:r>
        <w:t>Mobile apps also enable businesses to automate repetitive tasks, freeing up employees to focus on more strategic activities. By automating tasks such as data entry, report generation, and inventory management, businesses can optimize resource utilization, improve productivity, and allocate human resources to more value-added activities.</w:t>
      </w:r>
    </w:p>
    <w:p>
      <w:pPr>
        <w:pStyle w:val="Heading3"/>
      </w:pPr>
      <w:r>
        <w:t>Enhanced Communication</w:t>
      </w:r>
    </w:p>
    <w:p>
      <w:r>
        <w:t>Seamless communication within teams is essential for efficient business operations. Mobile apps facilitate quick information sharing, collaboration, and decision-making, regardless of physical location. Whether it's instant messaging, video conferencing, or collaborative document editing, mobile apps provide a unified platform for effective communication, resulting in faster and more efficient business processes.</w:t>
      </w:r>
    </w:p>
    <w:p>
      <w:r>
        <w:t>In summary, mobile apps bring significant efficiency improvements to businesses by improving accessibility, streamlining processes, providing real-time data updates, automating tasks, and enhancing communication within teams. By embracing mobile app development, businesses can unlock their true potential, drive efficiency, and achieve greater success in today's digital landscape.</w:t>
      </w:r>
    </w:p>
    <w:p>
      <w:pPr>
        <w:pStyle w:val="Heading2"/>
      </w:pPr>
      <w:r>
        <w:t>Foster Innovation with Novel Mobile App Development Trends</w:t>
      </w:r>
    </w:p>
    <w:p>
      <w:r>
        <w:t>In addition to unlocking efficiency, mobile apps also foster innovation within businesses by enabling agile work environments, promoting creative problem-solving, and revolutionizing industries with novel app development trends.</w:t>
      </w:r>
    </w:p>
    <w:p>
      <w:pPr>
        <w:pStyle w:val="Heading3"/>
      </w:pPr>
      <w:r>
        <w:t>Agile and Flexible Work Environments</w:t>
      </w:r>
    </w:p>
    <w:p>
      <w:r>
        <w:t>Mobile apps empower employees to work in agile and flexible environments. With mobile apps, employees can work from anywhere, collaborate in real-time, and respond to dynamic market fluctuations and customer needs promptly. This flexibility allows businesses to seize opportunities, beat competitors, and maintain market leadership.</w:t>
      </w:r>
    </w:p>
    <w:p>
      <w:pPr>
        <w:pStyle w:val="Heading3"/>
      </w:pPr>
      <w:r>
        <w:t>Creative Problem-Solving and Idea Generation</w:t>
      </w:r>
    </w:p>
    <w:p>
      <w:r>
        <w:t>Mobile apps provide platforms for teams to brainstorm ideas, share insights, and collectively solve challenges. With features like virtual whiteboards, collaborative document editing, and brainstorming platforms, mobile apps facilitate creative problem-solving and idea generation. These apps promote innovative thinking, encourage collaboration, and ensure that ideas flow freely within the organization.</w:t>
      </w:r>
    </w:p>
    <w:p>
      <w:pPr>
        <w:pStyle w:val="Heading3"/>
      </w:pPr>
      <w:r>
        <w:t>Innovation in Mobile App Development Revolutionizing Industries</w:t>
      </w:r>
    </w:p>
    <w:p>
      <w:r>
        <w:t>Strategic implementation of mobile apps has led to several success stories across various industries, driven by innovation. In healthcare, telemedicine apps have revolutionized patient care by enabling remote consultations, virtual diagnosis, and prescription services. Educational mobile apps have transformed the learning experience with interactive content, gamification, and personalized learning. Retailers have utilized augmented reality (AR) shopping apps to offer immersive shopping experiences, reducing returns and increasing customer satisfaction. Manufacturing companies have leveraged mobile apps integrated with Internet of Things (IoT) sensors for predictive maintenance, reducing downtime and prolonging equipment life.</w:t>
      </w:r>
    </w:p>
    <w:p>
      <w:r>
        <w:t>These examples showcase how mobile app development has driven innovation and transformed industries across the board. By embracing mobile app development trends, businesses can stay ahead of the curve, deliver innovative solutions, and meet evolving customer expectations.</w:t>
      </w:r>
    </w:p>
    <w:p>
      <w:pPr>
        <w:pStyle w:val="Heading2"/>
      </w:pPr>
      <w:r>
        <w:t>Success Stories with Mobile App Development</w:t>
      </w:r>
    </w:p>
    <w:p>
      <w:r>
        <w:t>To further illustrate the impact of mobile apps on businesses, let's explore a few success stories from our mobile app development company.</w:t>
      </w:r>
    </w:p>
    <w:p>
      <w:pPr>
        <w:pStyle w:val="Heading3"/>
      </w:pPr>
      <w:r>
        <w:t>Marketplace Mobile App for Panasonic</w:t>
      </w:r>
    </w:p>
    <w:p>
      <w:r>
        <w:t>Panasonic, a renowned global electronic brand, wanted to develop a mobile app that integrated customer service and mobile commerce services. They needed a technology partner who could understand their specific requirements and possess extensive expertise in mobile app development.</w:t>
      </w:r>
    </w:p>
    <w:p>
      <w:r>
        <w:t>Our team at OrangeMantra collaborated with Panasonic to develop a marketplace mobile app that served as a single-point interface for customers. The app provided customers with one-touch access to customer service specialists, transparency in warranty information, updates on product bills and payments, and easy payment options. The app streamlined customer interactions, enhanced customer experience, and improved overall customer satisfaction.</w:t>
      </w:r>
    </w:p>
    <w:p>
      <w:pPr>
        <w:pStyle w:val="Heading3"/>
      </w:pPr>
      <w:r>
        <w:t>Cross-Platform App Development for Re-Sustainability</w:t>
      </w:r>
    </w:p>
    <w:p>
      <w:r>
        <w:t>Our client, a leading environmental services provider, sought to automate their manual operations and workflow management through cross-platform app development. We developed a comprehensive mobile application that covered waste picking, recycling, and dumping processes. The app catered to various stakeholders involved in waste management, including waste collectors, ward managers, drivers/helpers, material recovery managers, and city administration. The app facilitated data collection, analysis, and predictive cost estimation, enabling the client to optimize waste management processes, reduce costs, and enhance sustainability efforts.</w:t>
      </w:r>
    </w:p>
    <w:p>
      <w:pPr>
        <w:pStyle w:val="Heading3"/>
      </w:pPr>
      <w:r>
        <w:t>Future-ready Workspace Solution for Space Matrix</w:t>
      </w:r>
    </w:p>
    <w:p>
      <w:r>
        <w:t>Space Matrix, a pioneer in smart workplace development and management, envisioned a mobile app that could interact with smart workspaces and enable users to manage various actions. Our team worked closely with Space Matrix to develop a Java, Swift, and PHP-based application that integrated with IoT sensors, beacons, and smart devices. The app allowed employees, managers, and visitors to personalize their workspace experiences, control smart devices, and access various workspace features. This future-ready workspace solution transformed traditional work environments, fostered innovation, and enhanced overall workplace productivity.</w:t>
      </w:r>
    </w:p>
    <w:p>
      <w:r>
        <w:t>These success stories demonstrate how mobile apps have transformed businesses across diverse industries, driving efficiency, innovation, and customer satisfaction.</w:t>
      </w:r>
    </w:p>
    <w:p>
      <w:pPr>
        <w:pStyle w:val="Heading2"/>
      </w:pPr>
      <w:r>
        <w:t>Choosing the Right Mobile App Development Approach</w:t>
      </w:r>
    </w:p>
    <w:p>
      <w:r>
        <w:t>When embarking on a mobile app development journey, businesses have several options to choose from, including native app development, cross-platform app development, and progressive web app (PWA) development. Each approach has its own advantages and is suitable for different business needs.</w:t>
      </w:r>
    </w:p>
    <w:p>
      <w:pPr>
        <w:pStyle w:val="Heading3"/>
      </w:pPr>
      <w:r>
        <w:t>Native App Development</w:t>
      </w:r>
    </w:p>
    <w:p>
      <w:r>
        <w:t>Native app development involves building apps specifically for a particular platform, such as iOS or Android, using platform-specific programming languages (Swift for iOS and Java/Kotlin for Android). Native apps offer the best performance, native user experience, and access to platform-specific features and APIs.</w:t>
      </w:r>
    </w:p>
    <w:p>
      <w:r>
        <w:t>Advantages of Native Applications:</w:t>
      </w:r>
    </w:p>
    <w:p>
      <w:pPr>
        <w:pStyle w:val="ListBullet"/>
      </w:pPr>
      <w:r>
        <w:t>Superior performance and responsiveness.</w:t>
      </w:r>
    </w:p>
    <w:p>
      <w:pPr>
        <w:pStyle w:val="ListBullet"/>
      </w:pPr>
      <w:r>
        <w:t>Native user experience and interface.</w:t>
      </w:r>
    </w:p>
    <w:p>
      <w:pPr>
        <w:pStyle w:val="ListBullet"/>
      </w:pPr>
      <w:r>
        <w:t>Access to platform-specific features and APIs.</w:t>
      </w:r>
    </w:p>
    <w:p>
      <w:pPr>
        <w:pStyle w:val="ListBullet"/>
      </w:pPr>
      <w:r>
        <w:t>Better integration with the device's hardware and software.</w:t>
      </w:r>
    </w:p>
    <w:p>
      <w:r>
        <w:t>When are Native Applications Best for Your Business?</w:t>
      </w:r>
    </w:p>
    <w:p>
      <w:pPr>
        <w:pStyle w:val="ListBullet"/>
      </w:pPr>
      <w:r>
        <w:t>When you require high-performance apps that leverage platform-specific features.</w:t>
      </w:r>
    </w:p>
    <w:p>
      <w:pPr>
        <w:pStyle w:val="ListBullet"/>
      </w:pPr>
      <w:r>
        <w:t>When you want to provide the best user experience and interface for a specific platform.</w:t>
      </w:r>
    </w:p>
    <w:p>
      <w:pPr>
        <w:pStyle w:val="ListBullet"/>
      </w:pPr>
      <w:r>
        <w:t>When you have the resources and budget to develop and maintain separate apps for each platform.</w:t>
      </w:r>
    </w:p>
    <w:p>
      <w:pPr>
        <w:pStyle w:val="Heading3"/>
      </w:pPr>
      <w:r>
        <w:t>Cross-Platform (Hybrid) App Development</w:t>
      </w:r>
    </w:p>
    <w:p>
      <w:r>
        <w:t>Cross-platform app development allows businesses to build apps that work across multiple platforms using a single codebase. Some popular cross-platform frameworks include React Native, Flutter, and Xamarin. These frameworks enable developers to write code once and deploy it on multiple platforms, saving time and resources.</w:t>
      </w:r>
    </w:p>
    <w:p>
      <w:r>
        <w:t>Advantages of Cross-Platform Applications:</w:t>
      </w:r>
    </w:p>
    <w:p>
      <w:pPr>
        <w:pStyle w:val="ListBullet"/>
      </w:pPr>
      <w:r>
        <w:t>Code reusability across multiple platforms.</w:t>
      </w:r>
    </w:p>
    <w:p>
      <w:pPr>
        <w:pStyle w:val="ListBullet"/>
      </w:pPr>
      <w:r>
        <w:t>Faster development and deployment.</w:t>
      </w:r>
    </w:p>
    <w:p>
      <w:pPr>
        <w:pStyle w:val="ListBullet"/>
      </w:pPr>
      <w:r>
        <w:t>Cost-effective compared to native app development.</w:t>
      </w:r>
    </w:p>
    <w:p>
      <w:pPr>
        <w:pStyle w:val="ListBullet"/>
      </w:pPr>
      <w:r>
        <w:t>Easier maintenance with a single codebase.</w:t>
      </w:r>
    </w:p>
    <w:p>
      <w:r>
        <w:t>When are Cross-Platform Applications Best for Your Business?</w:t>
      </w:r>
    </w:p>
    <w:p>
      <w:pPr>
        <w:pStyle w:val="ListBullet"/>
      </w:pPr>
      <w:r>
        <w:t>When you want to target multiple platforms (iOS, Android, etc.) with a single app.</w:t>
      </w:r>
    </w:p>
    <w:p>
      <w:pPr>
        <w:pStyle w:val="ListBullet"/>
      </w:pPr>
      <w:r>
        <w:t>When you have limited resources and want to save development time and cost.</w:t>
      </w:r>
    </w:p>
    <w:p>
      <w:pPr>
        <w:pStyle w:val="ListBullet"/>
      </w:pPr>
      <w:r>
        <w:t>When you prioritize faster development and deployment over platform-specific optimizations.</w:t>
      </w:r>
    </w:p>
    <w:p>
      <w:pPr>
        <w:pStyle w:val="Heading3"/>
      </w:pPr>
      <w:r>
        <w:t>Progressive Web Apps (PWAs)</w:t>
      </w:r>
    </w:p>
    <w:p>
      <w:r>
        <w:t>Progressive web apps (PWAs) are web applications that offer a native app-like experience. PWAs can be accessed through a web browser and can be installed on a user's home screen, just like native apps. PWAs leverage modern web technologies, such as service workers and push notifications, to deliver app-like features and functionality.</w:t>
      </w:r>
    </w:p>
    <w:p>
      <w:r>
        <w:t>Advantages of Choosing PWA Development:</w:t>
      </w:r>
    </w:p>
    <w:p>
      <w:pPr>
        <w:pStyle w:val="ListBullet"/>
      </w:pPr>
      <w:r>
        <w:t>Cross-platform compatibility (accessible through web browsers).</w:t>
      </w:r>
    </w:p>
    <w:p>
      <w:pPr>
        <w:pStyle w:val="ListBullet"/>
      </w:pPr>
      <w:r>
        <w:t>No need for app store approval and installation.</w:t>
      </w:r>
    </w:p>
    <w:p>
      <w:pPr>
        <w:pStyle w:val="ListBullet"/>
      </w:pPr>
      <w:r>
        <w:t>Offline functionality and caching for improved user experience.</w:t>
      </w:r>
    </w:p>
    <w:p>
      <w:pPr>
        <w:pStyle w:val="ListBullet"/>
      </w:pPr>
      <w:r>
        <w:t>Easy updates and maintenance, as there is a single codebase.</w:t>
      </w:r>
    </w:p>
    <w:p>
      <w:r>
        <w:t>When are PWAs Best for Your Business?</w:t>
      </w:r>
    </w:p>
    <w:p>
      <w:pPr>
        <w:pStyle w:val="ListBullet"/>
      </w:pPr>
      <w:r>
        <w:t>When you want to reach a wide audience across different platforms.</w:t>
      </w:r>
    </w:p>
    <w:p>
      <w:pPr>
        <w:pStyle w:val="ListBullet"/>
      </w:pPr>
      <w:r>
        <w:t>When app store distribution is not a priority.</w:t>
      </w:r>
    </w:p>
    <w:p>
      <w:pPr>
        <w:pStyle w:val="ListBullet"/>
      </w:pPr>
      <w:r>
        <w:t>When you need offline functionality and caching for better user experience.</w:t>
      </w:r>
    </w:p>
    <w:p>
      <w:pPr>
        <w:pStyle w:val="ListBullet"/>
      </w:pPr>
      <w:r>
        <w:t>When you want easy updates and maintenance with a single codebase.</w:t>
      </w:r>
    </w:p>
    <w:p>
      <w:r>
        <w:t>When choosing the right mobile app development approach, businesses should consider their target audience, platform requirements, budget, timeline, and desired app features. Consulting with experienced mobile app developers can help businesses make informed decisions and select the approach that best suits their specific needs.</w:t>
      </w:r>
    </w:p>
    <w:p>
      <w:pPr>
        <w:pStyle w:val="Heading2"/>
      </w:pPr>
      <w:r>
        <w:t>Conclusion</w:t>
      </w:r>
    </w:p>
    <w:p>
      <w:r>
        <w:t>Mobile apps have become an integral part of modern business strategies, enabling businesses to unlock efficiency and drive innovation. By streamlining processes, enhancing communication and collaboration, and fostering innovation, mobile apps offer significant benefits across various industries.</w:t>
      </w:r>
    </w:p>
    <w:p>
      <w:r>
        <w:t>Businesses can leverage mobile apps to improve accessibility, automate tasks, streamline processes, and enhance communication within teams. Mobile apps also promote innovation by enabling agile work environments, facilitating creative problem-solving, and revolutionizing industries with novel app development trends.</w:t>
      </w:r>
    </w:p>
    <w:p>
      <w:r>
        <w:t>Choosing the right mobile app development approach, such as native app development, cross-platform app development, or PWA development, is crucial for businesses to achieve their goals effectively. By selecting the approach that aligns with their specific needs, businesses can maximize the potential of mobile apps and stay ahead in today's digital landscape.</w:t>
      </w:r>
    </w:p>
    <w:p>
      <w:r>
        <w:t>Embracing mobile app development is not just a trend; it's a necessity for businesses to thrive and succeed in the era of digital transformation. By harnessing the power of mobile apps, businesses can unlock efficiency, drive innovation, and deliver exceptional experiences to their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1708692066.893695</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